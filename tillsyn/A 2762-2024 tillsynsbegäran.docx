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2762-2024 i Klippans kommun</w:t>
      </w:r>
    </w:p>
    <w:p>
      <w:r>
        <w:t>Detta dokument behandlar höga naturvärden i avverkningsanmälan A 2762-2024 i Klippans kommun. Denna avverkningsanmälan inkom 2024-01-23 00:00:00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bokkantlav (NT), bokvårtlav (NT), entita (NT, §4), mindre hackspett (NT, §4), spillkråka (NT, §4), sydlig sotticka (NT), havstulpanlav (S), klippfrullania (S), platt fjädermossa (S), stor revmossa (S), västlig hakmossa (S), grönsiska (§4) och kungsfågel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2762-2024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6216495, E 384711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entita (NT, §4), mindre hackspett (NT, §4), spillkråka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